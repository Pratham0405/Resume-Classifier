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Style w:val="6"/>
          <w:rFonts w:ascii="Calibri" w:hAnsi="Calibri"/>
        </w:rPr>
      </w:pPr>
      <w:bookmarkStart w:id="3" w:name="_GoBack"/>
      <w:bookmarkEnd w:id="3"/>
      <w:r>
        <w:rPr>
          <w:rStyle w:val="6"/>
          <w:rFonts w:ascii="Calibri" w:hAnsi="Calibri"/>
        </w:rPr>
        <w:t xml:space="preserve">                                                                          </w:t>
      </w:r>
      <w:r>
        <w:rPr>
          <w:rFonts w:ascii="Cambria" w:hAnsi="Cambria" w:eastAsia="Cambria" w:cs="Cambria"/>
          <w:color w:val="000000"/>
          <w:sz w:val="32"/>
          <w:szCs w:val="32"/>
          <w:lang w:val="en-IN" w:eastAsia="en-IN"/>
        </w:rPr>
        <w:drawing>
          <wp:inline distT="0" distB="0" distL="0" distR="0">
            <wp:extent cx="1352550" cy="655955"/>
            <wp:effectExtent l="1905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5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Style w:val="6"/>
        </w:rPr>
      </w:pPr>
      <w:r>
        <w:rPr>
          <w:rStyle w:val="6"/>
          <w:bCs w:val="0"/>
        </w:rPr>
        <w:t>Vinay kumar .v</w:t>
      </w:r>
      <w:r>
        <w:rPr>
          <w:rStyle w:val="6"/>
        </w:rPr>
        <w:br w:type="textWrapping"/>
      </w:r>
      <w:r>
        <w:rPr>
          <w:rStyle w:val="6"/>
        </w:rPr>
        <w:t>Workday Functional Consultant</w:t>
      </w:r>
    </w:p>
    <w:p>
      <w:pPr>
        <w:spacing w:after="0" w:line="240" w:lineRule="auto"/>
        <w:rPr>
          <w:rFonts w:eastAsia="SimSun"/>
          <w:lang w:eastAsia="zh-CN"/>
        </w:rPr>
      </w:pPr>
    </w:p>
    <w:p>
      <w:pPr>
        <w:pStyle w:val="2"/>
        <w:rPr>
          <w:sz w:val="22"/>
          <w:szCs w:val="22"/>
        </w:rPr>
      </w:pPr>
      <w:r>
        <w:t>EXPERTISE SUMMARY</w:t>
      </w:r>
      <w:r>
        <w:rPr>
          <w:sz w:val="22"/>
          <w:szCs w:val="22"/>
        </w:rPr>
        <w:tab/>
      </w:r>
    </w:p>
    <w:p>
      <w:pPr>
        <w:pStyle w:val="7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Having </w:t>
      </w:r>
      <w:r>
        <w:rPr>
          <w:rFonts w:ascii="Cambria" w:hAnsi="Cambria" w:eastAsia="Calibri"/>
          <w:b/>
          <w:bCs/>
        </w:rPr>
        <w:t>4.2 years</w:t>
      </w:r>
      <w:r>
        <w:rPr>
          <w:rFonts w:ascii="Cambria" w:hAnsi="Cambria" w:eastAsia="Calibri"/>
        </w:rPr>
        <w:t xml:space="preserve"> of Total Experience in as a </w:t>
      </w:r>
      <w:r>
        <w:rPr>
          <w:rFonts w:ascii="Cambria" w:hAnsi="Cambria" w:eastAsia="Calibri"/>
          <w:b/>
          <w:bCs/>
        </w:rPr>
        <w:t>Workday  Functional Consultant</w:t>
      </w:r>
      <w:r>
        <w:rPr>
          <w:rFonts w:ascii="Cambria" w:hAnsi="Cambria" w:eastAsia="Calibri"/>
        </w:rPr>
        <w:t>.</w:t>
      </w:r>
    </w:p>
    <w:p>
      <w:pPr>
        <w:pStyle w:val="7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hAnsi="Cambria" w:eastAsia="Calibri"/>
        </w:rPr>
      </w:pPr>
      <w:r>
        <w:rPr>
          <w:rFonts w:ascii="Cambria" w:hAnsi="Cambria" w:eastAsia="SimSun"/>
          <w:kern w:val="2"/>
          <w:lang w:eastAsia="zh-CN"/>
        </w:rPr>
        <w:t>Knowledge on the functional modules of Workday (</w:t>
      </w:r>
      <w:r>
        <w:rPr>
          <w:rFonts w:ascii="Cambria" w:hAnsi="Cambria" w:eastAsia="SimSun"/>
          <w:b/>
          <w:bCs/>
          <w:kern w:val="2"/>
          <w:lang w:eastAsia="zh-CN"/>
        </w:rPr>
        <w:t>Core HCM, Supervisory Organization, Delegation, Cost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 w:eastAsia="SimSun"/>
          <w:b/>
          <w:bCs/>
          <w:kern w:val="2"/>
          <w:lang w:eastAsia="zh-CN"/>
        </w:rPr>
        <w:t xml:space="preserve">Center, Locations </w:t>
      </w:r>
      <w:r>
        <w:rPr>
          <w:rFonts w:ascii="Cambria" w:hAnsi="Cambria" w:eastAsia="SimSun"/>
          <w:kern w:val="2"/>
          <w:lang w:eastAsia="zh-CN"/>
        </w:rPr>
        <w:t>and Knowledge on</w:t>
      </w:r>
      <w:r>
        <w:rPr>
          <w:rFonts w:ascii="Cambria" w:hAnsi="Cambria" w:eastAsia="SimSun"/>
          <w:b/>
          <w:bCs/>
          <w:kern w:val="2"/>
          <w:lang w:eastAsia="zh-CN"/>
        </w:rPr>
        <w:t xml:space="preserve"> Security</w:t>
      </w:r>
      <w:r>
        <w:rPr>
          <w:rFonts w:ascii="Cambria" w:hAnsi="Cambria" w:eastAsia="SimSun"/>
          <w:kern w:val="2"/>
          <w:lang w:eastAsia="zh-CN"/>
        </w:rPr>
        <w:t>).</w:t>
      </w:r>
    </w:p>
    <w:p>
      <w:pPr>
        <w:pStyle w:val="5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Experience in implementing Workday Functional and Integrations for various modules including </w:t>
      </w:r>
      <w:r>
        <w:rPr>
          <w:rFonts w:ascii="Cambria" w:hAnsi="Cambria" w:cs="Calibri"/>
          <w:b/>
          <w:bCs/>
          <w:sz w:val="22"/>
          <w:szCs w:val="22"/>
        </w:rPr>
        <w:t xml:space="preserve">HCM Core, Compensation, Time Tracking and Absence Management, Payroll, Benefits </w:t>
      </w:r>
      <w:r>
        <w:rPr>
          <w:rFonts w:ascii="Cambria" w:hAnsi="Cambria" w:cs="Calibri"/>
          <w:sz w:val="22"/>
          <w:szCs w:val="22"/>
        </w:rPr>
        <w:t>and</w:t>
      </w:r>
      <w:r>
        <w:rPr>
          <w:rFonts w:ascii="Cambria" w:hAnsi="Cambria" w:cs="Calibri"/>
          <w:b/>
          <w:bCs/>
          <w:sz w:val="22"/>
          <w:szCs w:val="22"/>
        </w:rPr>
        <w:t xml:space="preserve"> Performance Management</w:t>
      </w:r>
      <w:r>
        <w:rPr>
          <w:rFonts w:ascii="Cambria" w:hAnsi="Cambria" w:cs="Calibri"/>
          <w:sz w:val="22"/>
          <w:szCs w:val="22"/>
        </w:rPr>
        <w:t>.</w:t>
      </w:r>
    </w:p>
    <w:p>
      <w:pPr>
        <w:pStyle w:val="5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Having good knowledge on </w:t>
      </w:r>
      <w:r>
        <w:rPr>
          <w:rFonts w:ascii="Cambria" w:hAnsi="Cambria" w:cs="Calibri"/>
          <w:b/>
          <w:bCs/>
          <w:sz w:val="22"/>
          <w:szCs w:val="22"/>
        </w:rPr>
        <w:t>Security Groups</w:t>
      </w:r>
      <w:r>
        <w:rPr>
          <w:rFonts w:ascii="Cambria" w:hAnsi="Cambria" w:cs="Calibri"/>
          <w:sz w:val="22"/>
          <w:szCs w:val="22"/>
        </w:rPr>
        <w:t xml:space="preserve">: </w:t>
      </w:r>
      <w:r>
        <w:rPr>
          <w:rFonts w:ascii="Cambria" w:hAnsi="Cambria" w:cs="Calibri"/>
          <w:b/>
          <w:bCs/>
          <w:sz w:val="22"/>
          <w:szCs w:val="22"/>
        </w:rPr>
        <w:t>Role Based, User Based &amp; Job Based</w:t>
      </w:r>
      <w:r>
        <w:rPr>
          <w:rFonts w:ascii="Cambria" w:hAnsi="Cambria" w:cs="Calibri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Experienced in Report Writing, </w:t>
      </w:r>
      <w:r>
        <w:rPr>
          <w:rFonts w:ascii="Cambria" w:hAnsi="Cambria" w:eastAsia="Calibri"/>
          <w:b/>
          <w:bCs/>
        </w:rPr>
        <w:t>Custom Reports (Simple, Advanced, Matrix and Composite)</w:t>
      </w:r>
      <w:r>
        <w:rPr>
          <w:rFonts w:ascii="Cambria" w:hAnsi="Cambria" w:eastAsia="Calibri"/>
        </w:rPr>
        <w:t xml:space="preserve">, </w:t>
      </w:r>
      <w:r>
        <w:rPr>
          <w:rFonts w:ascii="Cambria" w:hAnsi="Cambria" w:eastAsia="Calibri"/>
          <w:b/>
          <w:bCs/>
        </w:rPr>
        <w:t>Calculated Fields</w:t>
      </w:r>
      <w:r>
        <w:rPr>
          <w:rFonts w:ascii="Cambria" w:hAnsi="Cambria" w:eastAsia="Calibri"/>
        </w:rPr>
        <w:t xml:space="preserve">, </w:t>
      </w:r>
      <w:r>
        <w:rPr>
          <w:rFonts w:ascii="Cambria" w:hAnsi="Cambria" w:eastAsia="Calibri"/>
          <w:b/>
          <w:bCs/>
        </w:rPr>
        <w:t>Integrations</w:t>
      </w:r>
      <w:r>
        <w:rPr>
          <w:rFonts w:ascii="Cambria" w:hAnsi="Cambria" w:eastAsia="Calibri"/>
        </w:rPr>
        <w:t xml:space="preserve">, </w:t>
      </w:r>
      <w:r>
        <w:rPr>
          <w:rFonts w:ascii="Cambria" w:hAnsi="Cambria" w:eastAsia="Calibri"/>
          <w:b/>
          <w:bCs/>
        </w:rPr>
        <w:t>EIB</w:t>
      </w:r>
      <w:r>
        <w:rPr>
          <w:rFonts w:ascii="Cambria" w:hAnsi="Cambria" w:eastAsia="Calibri"/>
        </w:rPr>
        <w:t xml:space="preserve">, </w:t>
      </w:r>
      <w:r>
        <w:rPr>
          <w:rFonts w:ascii="Cambria" w:hAnsi="Cambria" w:eastAsia="Calibri"/>
          <w:b/>
          <w:bCs/>
        </w:rPr>
        <w:t>Connectors</w:t>
      </w:r>
      <w:r>
        <w:rPr>
          <w:rFonts w:ascii="Cambria" w:hAnsi="Cambria" w:eastAsia="Calibri"/>
        </w:rPr>
        <w:t xml:space="preserve">, </w:t>
      </w:r>
      <w:r>
        <w:rPr>
          <w:rFonts w:ascii="Cambria" w:hAnsi="Cambria" w:eastAsia="Calibri"/>
          <w:b/>
          <w:bCs/>
        </w:rPr>
        <w:t>XML, XSLT, Workday web services, Organization Structure</w:t>
      </w:r>
      <w:r>
        <w:rPr>
          <w:rFonts w:ascii="Cambria" w:hAnsi="Cambria" w:eastAsia="Calibri"/>
        </w:rPr>
        <w:t xml:space="preserve"> &amp; </w:t>
      </w:r>
      <w:r>
        <w:rPr>
          <w:rFonts w:ascii="Cambria" w:hAnsi="Cambria" w:eastAsia="Calibri"/>
          <w:b/>
          <w:bCs/>
        </w:rPr>
        <w:t>Custom Objects</w:t>
      </w:r>
      <w:r>
        <w:rPr>
          <w:rFonts w:ascii="Cambria" w:hAnsi="Cambria" w:eastAsia="Calibri"/>
        </w:rPr>
        <w:t>.</w:t>
      </w:r>
      <w:r>
        <w:rPr>
          <w:rFonts w:ascii="Cambria" w:hAnsi="Cambria"/>
        </w:rPr>
        <w:t xml:space="preserve"> </w:t>
      </w:r>
    </w:p>
    <w:p>
      <w:pPr>
        <w:pStyle w:val="7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Hands-on experience In Migrating the </w:t>
      </w:r>
      <w:r>
        <w:rPr>
          <w:rFonts w:ascii="Cambria" w:hAnsi="Cambria" w:eastAsia="Calibri"/>
          <w:b/>
          <w:bCs/>
        </w:rPr>
        <w:t xml:space="preserve">XSLT </w:t>
      </w:r>
      <w:r>
        <w:rPr>
          <w:rFonts w:ascii="Cambria" w:hAnsi="Cambria" w:eastAsia="Calibri"/>
        </w:rPr>
        <w:t xml:space="preserve">Code, Reports from Lower tenant to Sandbox and Production using Object Transporter.  </w:t>
      </w:r>
    </w:p>
    <w:p>
      <w:pPr>
        <w:pStyle w:val="5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Excellent object management skills in Workday like configuring </w:t>
      </w:r>
      <w:r>
        <w:rPr>
          <w:rFonts w:ascii="Cambria" w:hAnsi="Cambria" w:cs="Calibri"/>
          <w:b/>
          <w:bCs/>
          <w:sz w:val="22"/>
          <w:szCs w:val="22"/>
        </w:rPr>
        <w:t>Supervisory Organizations</w:t>
      </w:r>
      <w:r>
        <w:rPr>
          <w:rFonts w:ascii="Cambria" w:hAnsi="Cambria" w:cs="Calibri"/>
          <w:sz w:val="22"/>
          <w:szCs w:val="22"/>
        </w:rPr>
        <w:t xml:space="preserve">, </w:t>
      </w:r>
      <w:r>
        <w:rPr>
          <w:rFonts w:ascii="Cambria" w:hAnsi="Cambria" w:cs="Calibri"/>
          <w:b/>
          <w:bCs/>
          <w:sz w:val="22"/>
          <w:szCs w:val="22"/>
        </w:rPr>
        <w:t>Matrix Organizations, Compensation (salary based on different grades, allowances), Performance Management, Time Management, Business Process (Hiring and Termination)</w:t>
      </w:r>
      <w:r>
        <w:rPr>
          <w:rFonts w:ascii="Cambria" w:hAnsi="Cambria" w:cs="Calibri"/>
          <w:sz w:val="22"/>
          <w:szCs w:val="22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Cambria" w:hAnsi="Cambria" w:eastAsia="SimSun"/>
          <w:kern w:val="2"/>
          <w:lang w:eastAsia="zh-CN"/>
        </w:rPr>
      </w:pPr>
      <w:r>
        <w:rPr>
          <w:rFonts w:ascii="Cambria" w:hAnsi="Cambria"/>
        </w:rPr>
        <w:t>Strong team player with excellent interpersonal, communication and leadership skills and ready to take an independent challenge and has the ability to work in a team</w:t>
      </w:r>
      <w:r>
        <w:rPr>
          <w:rFonts w:ascii="Cambria" w:hAnsi="Cambria" w:eastAsia="SimSun"/>
          <w:kern w:val="2"/>
          <w:lang w:eastAsia="zh-CN"/>
        </w:rPr>
        <w:t>.</w:t>
      </w:r>
    </w:p>
    <w:p>
      <w:pPr>
        <w:pStyle w:val="2"/>
      </w:pPr>
      <w:bookmarkStart w:id="0" w:name="_Hlk76978930"/>
      <w:r>
        <w:t>TECHNICAL SKILLS</w:t>
      </w:r>
      <w:bookmarkEnd w:id="0"/>
    </w:p>
    <w:p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  <w:b/>
        </w:rPr>
        <w:t>Workday Skills                   :</w:t>
      </w:r>
      <w:r>
        <w:rPr>
          <w:rFonts w:ascii="Cambria" w:hAnsi="Cambria"/>
          <w:bCs/>
        </w:rPr>
        <w:t xml:space="preserve"> </w:t>
      </w:r>
      <w:bookmarkStart w:id="1" w:name="_Hlk77100240"/>
      <w:r>
        <w:rPr>
          <w:rFonts w:ascii="Cambria" w:hAnsi="Cambria"/>
          <w:bCs/>
        </w:rPr>
        <w:t xml:space="preserve">Reports, Studio, </w:t>
      </w:r>
      <w:r>
        <w:rPr>
          <w:rFonts w:ascii="Cambria" w:hAnsi="Cambria"/>
        </w:rPr>
        <w:t>Workday Business Processes, Security, Staffing, Repor</w:t>
      </w:r>
      <w:r>
        <w:rPr>
          <w:rFonts w:hAnsi="Cambria"/>
        </w:rPr>
        <w:t>t</w:t>
      </w:r>
    </w:p>
    <w:p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Writer</w:t>
      </w:r>
      <w:bookmarkEnd w:id="1"/>
      <w:r>
        <w:rPr>
          <w:rFonts w:ascii="Cambria" w:hAnsi="Cambria"/>
        </w:rPr>
        <w:t xml:space="preserve">,          </w:t>
      </w:r>
      <w:bookmarkStart w:id="2" w:name="_Hlk77100257"/>
      <w:r>
        <w:rPr>
          <w:rFonts w:ascii="Cambria" w:hAnsi="Cambria"/>
          <w:color w:val="FFFFFF"/>
        </w:rPr>
        <w:t>……………………….</w:t>
      </w:r>
      <w:r>
        <w:rPr>
          <w:rFonts w:ascii="Cambria" w:hAnsi="Cambria"/>
        </w:rPr>
        <w:t>Calculated</w:t>
      </w:r>
      <w:bookmarkEnd w:id="2"/>
      <w:r>
        <w:rPr>
          <w:rFonts w:ascii="Cambria" w:hAnsi="Cambria"/>
        </w:rPr>
        <w:t xml:space="preserve"> Fields, EIB, Core Connector, Web Services, etc.</w:t>
      </w:r>
    </w:p>
    <w:p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Languages / Tools             :</w:t>
      </w:r>
      <w:r>
        <w:rPr>
          <w:rFonts w:ascii="Cambria" w:hAnsi="Cambria"/>
          <w:bCs/>
        </w:rPr>
        <w:t xml:space="preserve"> XML, XSLT &amp; Studio.</w:t>
      </w:r>
    </w:p>
    <w:p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Document Processing     :</w:t>
      </w:r>
      <w:r>
        <w:rPr>
          <w:rFonts w:ascii="Cambria" w:hAnsi="Cambria"/>
          <w:bCs/>
        </w:rPr>
        <w:t xml:space="preserve"> Microsoft Excel, Microsoft Word, Microsoft </w:t>
      </w:r>
      <w:r>
        <w:rPr>
          <w:rFonts w:ascii="Cambria" w:hAnsi="Cambria"/>
          <w:bCs/>
          <w:color w:val="000000"/>
        </w:rPr>
        <w:t>PowerPoint</w:t>
      </w:r>
      <w:r>
        <w:rPr>
          <w:rFonts w:ascii="Cambria" w:hAnsi="Cambria"/>
          <w:bCs/>
        </w:rPr>
        <w:t>.</w:t>
      </w:r>
    </w:p>
    <w:p>
      <w:pPr>
        <w:spacing w:after="0" w:line="360" w:lineRule="auto"/>
        <w:rPr>
          <w:rFonts w:ascii="Cambria" w:hAnsi="Cambria"/>
          <w:bCs/>
        </w:rPr>
      </w:pPr>
    </w:p>
    <w:p>
      <w:pPr>
        <w:pStyle w:val="2"/>
      </w:pPr>
      <w:r>
        <w:t>EDUCATION SUMMARY</w:t>
      </w:r>
      <w:r>
        <w:tab/>
      </w:r>
    </w:p>
    <w:p>
      <w:pPr>
        <w:tabs>
          <w:tab w:val="left" w:pos="360"/>
        </w:tabs>
        <w:contextualSpacing/>
        <w:rPr>
          <w:rFonts w:ascii="Cambria" w:hAnsi="Cambria"/>
          <w:highlight w:val="lightGray"/>
        </w:rPr>
      </w:pPr>
      <w:r>
        <w:rPr>
          <w:rFonts w:ascii="Cambria" w:hAnsi="Cambria"/>
        </w:rPr>
        <w:t xml:space="preserve">Master of business administration from </w:t>
      </w:r>
      <w:r>
        <w:t xml:space="preserve">Narayana engineering College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  <w:bCs/>
        </w:rPr>
        <w:t xml:space="preserve">2017 </w:t>
      </w:r>
      <w:r>
        <w:rPr>
          <w:rFonts w:ascii="Cambria" w:hAnsi="Cambria"/>
        </w:rPr>
        <w:t xml:space="preserve">with </w:t>
      </w:r>
      <w:r>
        <w:rPr>
          <w:rFonts w:ascii="Cambria" w:hAnsi="Cambria"/>
          <w:b/>
          <w:bCs/>
        </w:rPr>
        <w:t xml:space="preserve"> 80%</w:t>
      </w:r>
    </w:p>
    <w:p>
      <w:pPr>
        <w:tabs>
          <w:tab w:val="left" w:pos="360"/>
        </w:tabs>
        <w:contextualSpacing/>
        <w:rPr>
          <w:rFonts w:ascii="Cambria" w:hAnsi="Cambria"/>
          <w:lang w:val="en-CA"/>
        </w:rPr>
      </w:pPr>
    </w:p>
    <w:p>
      <w:pPr>
        <w:pStyle w:val="2"/>
      </w:pPr>
      <w:r>
        <w:t>WORK EXPERIENCE</w:t>
      </w:r>
      <w:r>
        <w:tab/>
      </w:r>
    </w:p>
    <w:p>
      <w:pPr>
        <w:pStyle w:val="7"/>
        <w:numPr>
          <w:ilvl w:val="0"/>
          <w:numId w:val="3"/>
        </w:numPr>
        <w:tabs>
          <w:tab w:val="left" w:pos="360"/>
        </w:tabs>
        <w:contextualSpacing/>
        <w:rPr>
          <w:rFonts w:ascii="Cambria" w:hAnsi="Cambria"/>
        </w:rPr>
      </w:pPr>
      <w:r>
        <w:rPr>
          <w:rFonts w:ascii="Cambria" w:hAnsi="Cambria"/>
        </w:rPr>
        <w:t xml:space="preserve">Working as a </w:t>
      </w:r>
      <w:r>
        <w:t>Workday Consultant</w:t>
      </w:r>
      <w:r>
        <w:rPr>
          <w:rFonts w:ascii="Cambria" w:hAnsi="Cambria"/>
        </w:rPr>
        <w:t xml:space="preserve"> in </w:t>
      </w:r>
      <w:r>
        <w:rPr>
          <w:b/>
          <w:bCs/>
        </w:rPr>
        <w:t>Tech Mahindra</w:t>
      </w:r>
      <w:r>
        <w:rPr>
          <w:rFonts w:ascii="Cambria" w:hAnsi="Cambria"/>
        </w:rPr>
        <w:t xml:space="preserve"> from Sep 2017 to Till Date.</w:t>
      </w:r>
    </w:p>
    <w:p>
      <w:pPr>
        <w:pStyle w:val="7"/>
        <w:tabs>
          <w:tab w:val="left" w:pos="360"/>
        </w:tabs>
        <w:ind w:left="360"/>
        <w:contextualSpacing/>
        <w:rPr>
          <w:rFonts w:ascii="Cambria" w:hAnsi="Cambria"/>
          <w:highlight w:val="lightGray"/>
        </w:rPr>
      </w:pPr>
    </w:p>
    <w:p>
      <w:pPr>
        <w:pStyle w:val="2"/>
        <w:rPr>
          <w:u w:val="single"/>
        </w:rPr>
      </w:pPr>
      <w:r>
        <w:t>PROFESSIONAL SUMMARY</w:t>
      </w:r>
      <w:r>
        <w:tab/>
      </w:r>
      <w:r>
        <w:t>:</w:t>
      </w:r>
    </w:p>
    <w:p>
      <w:pPr>
        <w:tabs>
          <w:tab w:val="left" w:pos="648"/>
        </w:tabs>
        <w:spacing w:after="0" w:line="240" w:lineRule="auto"/>
        <w:ind w:left="720"/>
        <w:jc w:val="both"/>
        <w:rPr>
          <w:rFonts w:ascii="Cambria" w:hAnsi="Cambria"/>
          <w:shd w:val="clear" w:color="auto" w:fill="FFFFFF"/>
        </w:rPr>
      </w:pPr>
    </w:p>
    <w:p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#1</w:t>
      </w:r>
      <w:r>
        <w:rPr>
          <w:rFonts w:ascii="Cambria" w:hAnsi="Cambria"/>
          <w:b/>
          <w:bCs/>
          <w:u w:val="single"/>
        </w:rPr>
        <w:t>:</w:t>
      </w:r>
    </w:p>
    <w:p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Workday Support and Enhancements</w:t>
      </w:r>
    </w:p>
    <w:p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Workday Consultant</w:t>
      </w:r>
    </w:p>
    <w:p>
      <w:pPr>
        <w:spacing w:after="0" w:line="240" w:lineRule="auto"/>
        <w:rPr>
          <w:rFonts w:ascii="Cambria" w:hAnsi="Cambria"/>
          <w:b/>
          <w:u w:val="single"/>
        </w:rPr>
      </w:pPr>
    </w:p>
    <w:p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>
      <w:pPr>
        <w:pStyle w:val="7"/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 new Integrations ( EIB, Core connector) and Custom Reports based on business requirements.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Modifications and implementing multiple enhancements to existing, Custom Reports, Calculated field and XSLT.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sz w:val="18"/>
        </w:rPr>
      </w:pPr>
      <w:r>
        <w:rPr>
          <w:rFonts w:ascii="Cambria" w:hAnsi="Cambria"/>
          <w:shd w:val="clear" w:color="auto" w:fill="FFFFFF"/>
        </w:rPr>
        <w:t>Hands-on experience In Migrating the Reports from Lower tenet to Sandbox and Production using Object</w:t>
      </w:r>
      <w:r>
        <w:rPr>
          <w:sz w:val="18"/>
        </w:rPr>
        <w:t xml:space="preserve"> </w:t>
      </w:r>
      <w:r>
        <w:rPr>
          <w:rFonts w:ascii="Cambria" w:hAnsi="Cambria"/>
          <w:shd w:val="clear" w:color="auto" w:fill="FFFFFF"/>
        </w:rPr>
        <w:t>Transporter.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Core connector for Template Location, worker, and Document Transformation.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Integration system User for transfer the ownership of reports, schedule and Integration.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Worked on </w:t>
      </w:r>
      <w:r>
        <w:rPr>
          <w:rFonts w:ascii="Cambria" w:hAnsi="Cambria"/>
          <w:b/>
          <w:bCs/>
          <w:shd w:val="clear" w:color="auto" w:fill="FFFFFF"/>
        </w:rPr>
        <w:t>Inbound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Outbound EIB Integration</w:t>
      </w:r>
      <w:r>
        <w:rPr>
          <w:rFonts w:ascii="Cambria" w:hAnsi="Cambria"/>
          <w:shd w:val="clear" w:color="auto" w:fill="FFFFFF"/>
        </w:rPr>
        <w:t xml:space="preserve"> concepts and created the various EIB integrations</w:t>
      </w:r>
      <w:r>
        <w:rPr>
          <w:rFonts w:ascii="Cambria" w:hAnsi="Cambria"/>
        </w:rPr>
        <w:t>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Configure workday configurable security as per client’s business requirements.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Created EIB Inbound Integrations for loading the employees personal Information like </w:t>
      </w:r>
      <w:r>
        <w:rPr>
          <w:rFonts w:ascii="Cambria" w:hAnsi="Cambria"/>
          <w:b/>
          <w:bCs/>
          <w:shd w:val="clear" w:color="auto" w:fill="FFFFFF"/>
        </w:rPr>
        <w:t>Emergency contacts, Compensation, One-time payments, Bank account, cost center information</w:t>
      </w:r>
      <w:r>
        <w:rPr>
          <w:rFonts w:ascii="Cambria" w:hAnsi="Cambria"/>
          <w:shd w:val="clear" w:color="auto" w:fill="FFFFFF"/>
        </w:rPr>
        <w:t>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Monitor daily schedulers and report errors as needed.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Developed </w:t>
      </w:r>
      <w:r>
        <w:rPr>
          <w:rFonts w:ascii="Cambria" w:hAnsi="Cambria"/>
          <w:b/>
          <w:bCs/>
          <w:shd w:val="clear" w:color="auto" w:fill="FFFFFF"/>
        </w:rPr>
        <w:t>Core Connector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Document Transformation</w:t>
      </w:r>
      <w:r>
        <w:rPr>
          <w:rFonts w:ascii="Cambria" w:hAnsi="Cambria"/>
          <w:shd w:val="clear" w:color="auto" w:fill="FFFFFF"/>
        </w:rPr>
        <w:t xml:space="preserve"> integrations to get changes file of </w:t>
      </w:r>
      <w:r>
        <w:rPr>
          <w:rFonts w:ascii="Cambria" w:hAnsi="Cambria"/>
          <w:b/>
          <w:bCs/>
          <w:shd w:val="clear" w:color="auto" w:fill="FFFFFF"/>
        </w:rPr>
        <w:t>CSV format from XML Output</w:t>
      </w:r>
      <w:r>
        <w:rPr>
          <w:rFonts w:ascii="Cambria" w:hAnsi="Cambria"/>
        </w:rPr>
        <w:t>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Strong Knowledge on working with CR-</w:t>
      </w:r>
      <w:r>
        <w:rPr>
          <w:rFonts w:ascii="Cambria" w:hAnsi="Cambria"/>
          <w:b/>
          <w:bCs/>
          <w:shd w:val="clear" w:color="auto" w:fill="FFFFFF"/>
        </w:rPr>
        <w:t>Change Requests</w:t>
      </w:r>
      <w:r>
        <w:rPr>
          <w:rFonts w:ascii="Cambria" w:hAnsi="Cambria"/>
          <w:shd w:val="clear" w:color="auto" w:fill="FFFFFF"/>
        </w:rPr>
        <w:t xml:space="preserve"> as per business requirement and building and moving changes to production.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performing Mass Loading of data using EIBs.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calls with client and update the work status as well as clarifications if any.</w:t>
      </w:r>
      <w:r>
        <w:rPr>
          <w:rFonts w:ascii="Cambria" w:hAnsi="Cambria"/>
        </w:rPr>
        <w:t xml:space="preserve"> </w:t>
      </w:r>
    </w:p>
    <w:p>
      <w:pPr>
        <w:pStyle w:val="7"/>
        <w:numPr>
          <w:ilvl w:val="0"/>
          <w:numId w:val="5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Day to day support </w:t>
      </w:r>
      <w:r>
        <w:rPr>
          <w:rFonts w:ascii="Cambria" w:hAnsi="Cambria"/>
          <w:b/>
          <w:bCs/>
          <w:shd w:val="clear" w:color="auto" w:fill="FFFFFF"/>
        </w:rPr>
        <w:t>for Workday HCM</w:t>
      </w:r>
      <w:r>
        <w:rPr>
          <w:rFonts w:ascii="Cambria" w:hAnsi="Cambria"/>
          <w:shd w:val="clear" w:color="auto" w:fill="FFFFFF"/>
        </w:rPr>
        <w:t xml:space="preserve">, </w:t>
      </w:r>
      <w:r>
        <w:rPr>
          <w:rFonts w:ascii="Cambria" w:hAnsi="Cambria"/>
          <w:b/>
          <w:bCs/>
          <w:shd w:val="clear" w:color="auto" w:fill="FFFFFF"/>
        </w:rPr>
        <w:t>Integrations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Reporting issues</w:t>
      </w:r>
      <w:r>
        <w:rPr>
          <w:rFonts w:ascii="Cambria" w:hAnsi="Cambria"/>
          <w:shd w:val="clear" w:color="auto" w:fill="FFFFFF"/>
        </w:rPr>
        <w:t>.</w:t>
      </w:r>
    </w:p>
    <w:p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#2</w:t>
      </w:r>
      <w:r>
        <w:rPr>
          <w:rFonts w:ascii="Cambria" w:hAnsi="Cambria"/>
          <w:b/>
          <w:bCs/>
          <w:u w:val="single"/>
        </w:rPr>
        <w:t>:</w:t>
      </w:r>
    </w:p>
    <w:p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PeopleSoft Support and Enhancements</w:t>
      </w:r>
    </w:p>
    <w:p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Analyst</w:t>
      </w:r>
    </w:p>
    <w:p>
      <w:pPr>
        <w:spacing w:after="0" w:line="240" w:lineRule="auto"/>
        <w:rPr>
          <w:rFonts w:ascii="Cambria" w:hAnsi="Cambria"/>
          <w:b/>
          <w:u w:val="single"/>
        </w:rPr>
      </w:pPr>
    </w:p>
    <w:p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Track and resolve user support issues with current system Maintain good working relationships with project team members, internal customers, and external service vendors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designed technical documents and have worked towards development of interfaces and conversions based on design documents.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Modified, designed, configured and built fields, records, sub records, setting up keys to records, assign table edits like prompt table.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online changes to the delivered pages, components, menus and translate values.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 and modified People Code to implement specific business rules and validations to enable the System to perform the business process.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Used File Layout Definition to get data from the legacy system to PeopleSoft tables.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Managed and monitored process scheduler for any issues while scheduled interfaces/processes ran and resolved the issues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Developed/Modified various PS queries in order to help the client day-to-day activity.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the reporting tools like PS Query, XML Publisher</w:t>
      </w:r>
    </w:p>
    <w:p>
      <w:pPr>
        <w:pStyle w:val="7"/>
        <w:numPr>
          <w:ilvl w:val="0"/>
          <w:numId w:val="4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worked on File Layout, Application Engine, Component Interface, File layout, Excel to CI, XML Report</w:t>
      </w:r>
    </w:p>
    <w:p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>
      <w:pPr>
        <w:spacing w:after="0" w:line="360" w:lineRule="auto"/>
        <w:jc w:val="both"/>
        <w:rPr>
          <w:rFonts w:ascii="Cambria" w:hAnsi="Cambria" w:eastAsia="Cambria" w:cs="Cambria"/>
          <w:color w:val="000000"/>
        </w:rPr>
      </w:pPr>
    </w:p>
    <w:p>
      <w:pPr>
        <w:spacing w:after="0" w:line="360" w:lineRule="auto"/>
        <w:jc w:val="both"/>
        <w:rPr>
          <w:rFonts w:ascii="Cambria" w:hAnsi="Cambria" w:eastAsia="Cambria" w:cs="Cambria"/>
          <w:color w:val="000000"/>
          <w:sz w:val="28"/>
          <w:szCs w:val="28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u w:val="single"/>
        </w:rPr>
        <w:t>DECLARATION</w:t>
      </w:r>
      <w:r>
        <w:rPr>
          <w:rFonts w:ascii="Cambria" w:hAnsi="Cambria" w:eastAsia="Cambria" w:cs="Cambria"/>
          <w:color w:val="000000"/>
          <w:sz w:val="28"/>
          <w:szCs w:val="28"/>
        </w:rPr>
        <w:t>:</w:t>
      </w:r>
    </w:p>
    <w:p>
      <w:pPr>
        <w:spacing w:after="0" w:line="360" w:lineRule="auto"/>
        <w:jc w:val="both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 xml:space="preserve">           I hereby declare that all the information furnished is true to by best of my knowledge.</w:t>
      </w:r>
      <w:r>
        <w:pict>
          <v:shape id="_x0000_s1026" o:spid="_x0000_s1026" o:spt="75" type="#_x0000_t75" style="position:absolute;left:0pt;margin-left:0pt;margin-top:0pt;height:1pt;width:1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10"/>
    <w:multiLevelType w:val="multilevel"/>
    <w:tmpl w:val="00000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4"/>
    <w:multiLevelType w:val="multilevel"/>
    <w:tmpl w:val="000000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15"/>
    <w:multiLevelType w:val="multilevel"/>
    <w:tmpl w:val="00000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16"/>
    <w:multiLevelType w:val="multilevel"/>
    <w:tmpl w:val="000000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1"/>
    <w:rsid w:val="001F07BD"/>
    <w:rsid w:val="00233D1E"/>
    <w:rsid w:val="00521C09"/>
    <w:rsid w:val="00915FD1"/>
    <w:rsid w:val="00BD2125"/>
    <w:rsid w:val="00CA6A25"/>
    <w:rsid w:val="00D91217"/>
    <w:rsid w:val="24E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9"/>
    <w:pPr>
      <w:keepNext/>
      <w:pBdr>
        <w:bottom w:val="single" w:color="000080" w:sz="24" w:space="1"/>
      </w:pBdr>
      <w:spacing w:after="240" w:line="240" w:lineRule="auto"/>
      <w:outlineLvl w:val="0"/>
    </w:pPr>
    <w:rPr>
      <w:rFonts w:ascii="Cambria" w:hAnsi="Cambria"/>
      <w:b/>
      <w:bCs/>
      <w:smallCap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iPriority w:val="99"/>
    <w:pPr>
      <w:widowControl w:val="0"/>
      <w:spacing w:after="120" w:line="240" w:lineRule="auto"/>
      <w:jc w:val="both"/>
    </w:pPr>
    <w:rPr>
      <w:rFonts w:ascii="Times New Roman" w:hAnsi="Times New Roman" w:eastAsia="SimSun" w:cs="Times New Roman"/>
      <w:kern w:val="2"/>
      <w:sz w:val="21"/>
      <w:szCs w:val="21"/>
      <w:lang w:eastAsia="zh-CN"/>
    </w:rPr>
  </w:style>
  <w:style w:type="character" w:customStyle="1" w:styleId="6">
    <w:name w:val="Heading 1 Char"/>
    <w:basedOn w:val="3"/>
    <w:link w:val="2"/>
    <w:uiPriority w:val="99"/>
    <w:rPr>
      <w:rFonts w:ascii="Cambria" w:hAnsi="Cambria" w:eastAsia="Times New Roman" w:cs="Calibri"/>
      <w:b/>
      <w:bCs/>
      <w:smallCaps/>
      <w:sz w:val="28"/>
      <w:szCs w:val="28"/>
    </w:rPr>
  </w:style>
  <w:style w:type="paragraph" w:styleId="7">
    <w:name w:val="List Paragraph"/>
    <w:basedOn w:val="1"/>
    <w:link w:val="9"/>
    <w:qFormat/>
    <w:uiPriority w:val="34"/>
    <w:pPr>
      <w:ind w:left="720"/>
    </w:pPr>
  </w:style>
  <w:style w:type="character" w:customStyle="1" w:styleId="8">
    <w:name w:val="Body Text Char"/>
    <w:basedOn w:val="3"/>
    <w:link w:val="5"/>
    <w:uiPriority w:val="99"/>
    <w:rPr>
      <w:rFonts w:ascii="Times New Roman" w:hAnsi="Times New Roman" w:eastAsia="SimSun" w:cs="Times New Roman"/>
      <w:kern w:val="2"/>
      <w:sz w:val="21"/>
      <w:szCs w:val="21"/>
      <w:lang w:eastAsia="zh-CN"/>
    </w:rPr>
  </w:style>
  <w:style w:type="character" w:customStyle="1" w:styleId="9">
    <w:name w:val="List Paragraph Char"/>
    <w:link w:val="7"/>
    <w:uiPriority w:val="34"/>
    <w:rPr>
      <w:rFonts w:ascii="Calibri" w:hAnsi="Calibri" w:eastAsia="Times New Roman" w:cs="Calibri"/>
    </w:rPr>
  </w:style>
  <w:style w:type="paragraph" w:customStyle="1" w:styleId="10">
    <w:name w:val="Times new Roman"/>
    <w:basedOn w:val="1"/>
    <w:uiPriority w:val="0"/>
    <w:pPr>
      <w:widowControl w:val="0"/>
      <w:suppressAutoHyphens/>
      <w:spacing w:after="0" w:line="240" w:lineRule="auto"/>
      <w:jc w:val="both"/>
    </w:pPr>
    <w:rPr>
      <w:rFonts w:ascii="Times New Roman" w:hAnsi="Times New Roman" w:eastAsia="SimSun" w:cs="Mangal"/>
      <w:kern w:val="2"/>
      <w:sz w:val="24"/>
      <w:szCs w:val="24"/>
      <w:lang w:val="en-IN" w:eastAsia="zh-CN" w:bidi="hi-IN"/>
    </w:rPr>
  </w:style>
  <w:style w:type="paragraph" w:customStyle="1" w:styleId="11">
    <w:name w:val="Normal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760</Words>
  <Characters>4332</Characters>
  <Lines>36</Lines>
  <Paragraphs>10</Paragraphs>
  <TotalTime>0</TotalTime>
  <ScaleCrop>false</ScaleCrop>
  <LinksUpToDate>false</LinksUpToDate>
  <CharactersWithSpaces>5082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2021-11-01T07:35:00Z</dcterms:created>
  <dc:creator>Kumar, M Chetan</dc:creator>
  <cp:keywords>CTPClassification=CTP_NT</cp:keywords>
  <cp:lastModifiedBy>swara</cp:lastModifiedBy>
  <cp:lastPrinted>2020-07-26T10:01:00Z</cp:lastPrinted>
  <dcterms:modified xsi:type="dcterms:W3CDTF">2024-03-28T11:05:48Z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2020-07-26 10:02:11Z</vt:lpwstr>
  </property>
  <property fmtid="{D5CDD505-2E9C-101B-9397-08002B2CF9AE}" pid="6" name="CTP_WWID">
    <vt:lpwstr>NA</vt:lpwstr>
  </property>
  <property fmtid="{D5CDD505-2E9C-101B-9397-08002B2CF9AE}" pid="7" name="TitusGUID">
    <vt:lpwstr>77206c89-29d1-4d57-80cb-4bf72d5e8f81</vt:lpwstr>
  </property>
  <property fmtid="{D5CDD505-2E9C-101B-9397-08002B2CF9AE}" pid="8" name="KSOProductBuildVer">
    <vt:lpwstr>1033-12.2.0.13489</vt:lpwstr>
  </property>
  <property fmtid="{D5CDD505-2E9C-101B-9397-08002B2CF9AE}" pid="9" name="ICV">
    <vt:lpwstr>D1CBCCF741B64BDEA02BB491A2217D4C_13</vt:lpwstr>
  </property>
</Properties>
</file>